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Passo a Passo — Executar MPI (mpi4py) em Múltiplas Máquinas (Windows, macOS e Linux)</w:t>
      </w:r>
    </w:p>
    <w:p>
      <w:pPr>
        <w:pStyle w:val="Heading1"/>
      </w:pPr>
      <w:r>
        <w:t>1) Visão Geral</w:t>
      </w:r>
    </w:p>
    <w:p>
      <w:r>
        <w:t>Este guia mostra, passo a passo, como executar programas Python com mpi4py distribuídos em várias máquinas da sua rede local.</w:t>
      </w:r>
    </w:p>
    <w:p>
      <w:r>
        <w:t>Cobriremos Linux/macOS (Open MPI/MPICH) e Windows (MS-MPI), incluindo pré-requisitos, configuração de hosts, execução e diagnóstico.</w:t>
      </w:r>
    </w:p>
    <w:p>
      <w:pPr>
        <w:pStyle w:val="Heading1"/>
      </w:pPr>
      <w:r>
        <w:t>2) Pré‑requisitos (todas as máquinas)</w:t>
      </w:r>
    </w:p>
    <w:p>
      <w:r>
        <w:t>• Uma implementação de MPI compatível: Open MPI ou MPICH (Linux/macOS) | MS-MPI (Windows).</w:t>
      </w:r>
    </w:p>
    <w:p>
      <w:r>
        <w:t>• Python 3 + mpi4py instalados no mesmo caminho/ambiente (recomenda‑se venv/Conda).</w:t>
      </w:r>
    </w:p>
    <w:p>
      <w:r>
        <w:t>• Acesso de rede entre os nós (SSH no Linux/macOS; SMPD e credenciais no Windows).</w:t>
      </w:r>
    </w:p>
    <w:p>
      <w:r>
        <w:t>• Código acessível em todas as máquinas (pasta compartilhada OU cópia idêntica no mesmo caminho).</w:t>
      </w:r>
    </w:p>
    <w:p>
      <w:pPr>
        <w:pStyle w:val="Heading1"/>
      </w:pPr>
      <w:r>
        <w:t>3) Teste mínimo (hello_mpi.py)</w:t>
      </w:r>
    </w:p>
    <w:p>
      <w:r>
        <w:t>Crie um arquivo hello_mpi.py com o conteúdo abaixo (idêntico em todas as máquinas ou em uma pasta compartilhada).</w:t>
      </w:r>
    </w:p>
    <w:p>
      <w:r>
        <w:t>Código:</w:t>
      </w:r>
    </w:p>
    <w:p>
      <w:r>
        <w:rPr>
          <w:rFonts w:ascii="Courier New" w:hAnsi="Courier New" w:eastAsia="Courier New"/>
          <w:sz w:val="20"/>
        </w:rPr>
        <w:t>from mpi4py import MPI</w:t>
        <w:br/>
      </w:r>
      <w:r>
        <w:rPr>
          <w:rFonts w:ascii="Courier New" w:hAnsi="Courier New" w:eastAsia="Courier New"/>
          <w:sz w:val="20"/>
        </w:rPr>
        <w:t>import socket</w:t>
        <w:br/>
      </w:r>
      <w:r>
        <w:rPr>
          <w:rFonts w:ascii="Courier New" w:hAnsi="Courier New" w:eastAsia="Courier New"/>
          <w:sz w:val="20"/>
        </w:rPr>
        <w:t>comm = MPI.COMM_WORLD</w:t>
        <w:br/>
      </w:r>
      <w:r>
        <w:rPr>
          <w:rFonts w:ascii="Courier New" w:hAnsi="Courier New" w:eastAsia="Courier New"/>
          <w:sz w:val="20"/>
        </w:rPr>
        <w:t>print(f"Hello from rank {comm.rank}/{comm.size} on {socket.gethostname()}")</w:t>
        <w:br/>
      </w:r>
    </w:p>
    <w:p>
      <w:pPr>
        <w:pStyle w:val="Heading1"/>
      </w:pPr>
      <w:r>
        <w:t>4) Linux/macOS — Open MPI (ou MPICH)</w:t>
      </w:r>
    </w:p>
    <w:p>
      <w:r>
        <w:t>4.1 Instale o MPI e o mpi4py em todas as máquinas:</w:t>
      </w:r>
    </w:p>
    <w:p>
      <w:r>
        <w:t xml:space="preserve">    sudo apt-get install openmpi-bin libopenmpi-dev  # (Debian/Ubuntu)</w:t>
      </w:r>
    </w:p>
    <w:p>
      <w:r>
        <w:t xml:space="preserve">    # ou baixe/instale MPICH conforme sua distro</w:t>
      </w:r>
    </w:p>
    <w:p>
      <w:r>
        <w:t xml:space="preserve">    pip install mpi4py</w:t>
      </w:r>
    </w:p>
    <w:p/>
    <w:p>
      <w:r>
        <w:t>4.2 Configure SSH sem senha (no nó lançador):</w:t>
      </w:r>
    </w:p>
    <w:p>
      <w:r>
        <w:t xml:space="preserve">    ssh-keygen -t ed25519 -N "" -f ~/.ssh/id_ed25519</w:t>
      </w:r>
    </w:p>
    <w:p>
      <w:r>
        <w:t xml:space="preserve">    ssh-copy-id usuario@node1</w:t>
      </w:r>
    </w:p>
    <w:p>
      <w:r>
        <w:t xml:space="preserve">    ssh-copy-id usuario@node2</w:t>
      </w:r>
    </w:p>
    <w:p>
      <w:r>
        <w:t xml:space="preserve">    ssh usuario@node1 hostname  # teste</w:t>
      </w:r>
    </w:p>
    <w:p/>
    <w:p>
      <w:r>
        <w:t>4.3 Crie um hostfile (hosts.txt) no nó lançador:</w:t>
      </w:r>
    </w:p>
    <w:p>
      <w:r>
        <w:t xml:space="preserve">    node1 slots=8</w:t>
      </w:r>
    </w:p>
    <w:p>
      <w:r>
        <w:t xml:space="preserve">    node2 slots=8</w:t>
      </w:r>
    </w:p>
    <w:p>
      <w:r>
        <w:t xml:space="preserve">   (Ajuste 'slots' ao número de núcleos/recursos de cada nó.)</w:t>
      </w:r>
    </w:p>
    <w:p/>
    <w:p>
      <w:r>
        <w:t>4.4 Execute via Open MPI (a partir do diretório do projeto):</w:t>
      </w:r>
    </w:p>
    <w:p>
      <w:r>
        <w:t xml:space="preserve">    mpirun -np 8 --hostfile hosts.txt \</w:t>
      </w:r>
    </w:p>
    <w:p>
      <w:r>
        <w:t xml:space="preserve">      -x PATH -x LD_LIBRARY_PATH -x PYTHONPATH \</w:t>
      </w:r>
    </w:p>
    <w:p>
      <w:r>
        <w:t xml:space="preserve">      python hello_mpi.py</w:t>
      </w:r>
    </w:p>
    <w:p/>
    <w:p>
      <w:r>
        <w:t>Dicas (Open MPI):</w:t>
      </w:r>
    </w:p>
    <w:p>
      <w:r>
        <w:t>• Se houver múltiplas interfaces de rede:</w:t>
      </w:r>
    </w:p>
    <w:p>
      <w:r>
        <w:t xml:space="preserve">    mpirun --mca btl_tcp_if_include eth0 ...</w:t>
      </w:r>
    </w:p>
    <w:p>
      <w:r>
        <w:t>• Forçar TCP puro (evita RDMA/Infiniband):</w:t>
      </w:r>
    </w:p>
    <w:p>
      <w:r>
        <w:t xml:space="preserve">    mpirun --mca pml ob1 --mca btl tcp,self ...</w:t>
      </w:r>
    </w:p>
    <w:p>
      <w:r>
        <w:t>• Executar em diretório remoto específico:</w:t>
      </w:r>
    </w:p>
    <w:p>
      <w:r>
        <w:t xml:space="preserve">    mpirun --wdir /caminho/no/no ...</w:t>
      </w:r>
    </w:p>
    <w:p/>
    <w:p>
      <w:r>
        <w:t>4.5 MPICH (varia por empacotamento, exemplo geral):</w:t>
      </w:r>
    </w:p>
    <w:p>
      <w:r>
        <w:t xml:space="preserve">    mpirun -f hosts.txt -n 8 python hello_mpi.py</w:t>
      </w:r>
    </w:p>
    <w:p>
      <w:pPr>
        <w:pStyle w:val="Heading1"/>
      </w:pPr>
      <w:r>
        <w:t>5) Windows — MS‑MPI</w:t>
      </w:r>
    </w:p>
    <w:p>
      <w:r>
        <w:t>5.1 Instale MS‑MPI (runtime + SDK) em todas as máquinas; instale Python + mpi4py:</w:t>
      </w:r>
    </w:p>
    <w:p>
      <w:r>
        <w:t xml:space="preserve">    pip install mpi4py</w:t>
      </w:r>
    </w:p>
    <w:p/>
    <w:p>
      <w:r>
        <w:t>5.2 Inicie o serviço SMPD (como Administrador, em cada máquina):</w:t>
      </w:r>
    </w:p>
    <w:p>
      <w:r>
        <w:t xml:space="preserve">    smpd -install</w:t>
      </w:r>
    </w:p>
    <w:p>
      <w:r>
        <w:t xml:space="preserve">    smpd -start</w:t>
      </w:r>
    </w:p>
    <w:p>
      <w:r>
        <w:t xml:space="preserve">   Libere o smpd.exe no Firewall.</w:t>
      </w:r>
    </w:p>
    <w:p/>
    <w:p>
      <w:r>
        <w:t>5.3 Registre credenciais (no nó lançador):</w:t>
      </w:r>
    </w:p>
    <w:p>
      <w:r>
        <w:t xml:space="preserve">    mpiexec -register</w:t>
      </w:r>
    </w:p>
    <w:p>
      <w:r>
        <w:t xml:space="preserve">   (ou use -account e -password na linha de comando)</w:t>
      </w:r>
    </w:p>
    <w:p/>
    <w:p>
      <w:r>
        <w:t>5.4 Especifique hosts e execute:</w:t>
      </w:r>
    </w:p>
    <w:p>
      <w:r>
        <w:t xml:space="preserve">   Lista inline:</w:t>
      </w:r>
    </w:p>
    <w:p>
      <w:r>
        <w:t xml:space="preserve">    mpiexec -n 8 -hosts 2 HOSTA HOSTB python hello_mpi.py</w:t>
      </w:r>
    </w:p>
    <w:p>
      <w:r>
        <w:t xml:space="preserve">   Machinefile (hosts.txt):</w:t>
      </w:r>
    </w:p>
    <w:p>
      <w:r>
        <w:t xml:space="preserve">    HOSTA</w:t>
      </w:r>
    </w:p>
    <w:p>
      <w:r>
        <w:t xml:space="preserve">    HOSTB</w:t>
      </w:r>
    </w:p>
    <w:p>
      <w:r>
        <w:t xml:space="preserve">    mpiexec -n 8 -machinefile hosts.txt python hello_mpi.py</w:t>
      </w:r>
    </w:p>
    <w:p/>
    <w:p>
      <w:r>
        <w:t>5.5 Diretório compartilhado (UNC):</w:t>
      </w:r>
    </w:p>
    <w:p>
      <w:r>
        <w:t xml:space="preserve">    mpiexec -wdir \\SERVIDOR\projeto -n 8 -hosts 2 HOSTA HOSTB python hello_mpi.py</w:t>
      </w:r>
    </w:p>
    <w:p>
      <w:pPr>
        <w:pStyle w:val="Heading1"/>
      </w:pPr>
      <w:r>
        <w:t>6) Sincronização e ambiente</w:t>
      </w:r>
    </w:p>
    <w:p>
      <w:r>
        <w:t>6.1 Sincronizar início (comparação justa de tempos):</w:t>
      </w:r>
    </w:p>
    <w:p>
      <w:r>
        <w:t xml:space="preserve">    from mpi4py import MPI</w:t>
      </w:r>
    </w:p>
    <w:p>
      <w:r>
        <w:t xml:space="preserve">    comm = MPI.COMM_WORLD</w:t>
      </w:r>
    </w:p>
    <w:p>
      <w:r>
        <w:t xml:space="preserve">    comm.Barrier()</w:t>
      </w:r>
    </w:p>
    <w:p>
      <w:r>
        <w:t xml:space="preserve">    t0 = MPI.Wtime()</w:t>
      </w:r>
    </w:p>
    <w:p/>
    <w:p>
      <w:r>
        <w:t>6.2 Exportar variáveis de ambiente (Open MPI):</w:t>
      </w:r>
    </w:p>
    <w:p>
      <w:r>
        <w:t xml:space="preserve">    mpirun -np 8 --hostfile hosts.txt -x PATH -x LD_LIBRARY_PATH -x PYTHONPATH ...</w:t>
      </w:r>
    </w:p>
    <w:p/>
    <w:p>
      <w:r>
        <w:t>6.3 Ambientes virtuais:</w:t>
      </w:r>
    </w:p>
    <w:p>
      <w:r>
        <w:t>• Use o MESMO caminho de venv/Conda em todos os nós, ou exporte PATHs adequados.</w:t>
      </w:r>
    </w:p>
    <w:p>
      <w:r>
        <w:t>• Alternativa: um wrapper remoto que ativa a venv e chama seu script.</w:t>
      </w:r>
    </w:p>
    <w:p>
      <w:pPr>
        <w:pStyle w:val="Heading1"/>
      </w:pPr>
      <w:r>
        <w:t>7) Organização do código entre nós</w:t>
      </w:r>
    </w:p>
    <w:p>
      <w:r>
        <w:t>Opção A — Pasta compartilhada (NFS/Samba/SMB/UNC):</w:t>
      </w:r>
    </w:p>
    <w:p>
      <w:r>
        <w:t>• Monte/acesse a mesma pasta em todos os nós e execute a partir dela.</w:t>
      </w:r>
    </w:p>
    <w:p/>
    <w:p>
      <w:r>
        <w:t>Opção B — Cópia idêntica:</w:t>
      </w:r>
    </w:p>
    <w:p>
      <w:r>
        <w:t>• Garanta o mesmo caminho absoluto (ex.: /opt/projeto ou C:\projetos\app) e atualize tudo em conjunto.</w:t>
      </w:r>
    </w:p>
    <w:p>
      <w:pPr>
        <w:pStyle w:val="Heading1"/>
      </w:pPr>
      <w:r>
        <w:t>8) Exemplos de execução reais</w:t>
      </w:r>
    </w:p>
    <w:p>
      <w:r>
        <w:t>Open MPI (Linux/macOS):</w:t>
      </w:r>
    </w:p>
    <w:p>
      <w:r>
        <w:t xml:space="preserve">    mpirun -np 16 --hostfile hosts.txt -x PATH -x LD_LIBRARY_PATH \</w:t>
      </w:r>
    </w:p>
    <w:p>
      <w:r>
        <w:t xml:space="preserve">      python &lt;SOURCE&gt;/mpi_trapezio_coletiva.py</w:t>
      </w:r>
    </w:p>
    <w:p/>
    <w:p>
      <w:r>
        <w:t>MPICH (Linux/macOS):</w:t>
      </w:r>
    </w:p>
    <w:p>
      <w:r>
        <w:t xml:space="preserve">    mpirun -f hosts.txt -n 16 python &lt;SOURCE&gt;/mpi_isend_criancas.py</w:t>
      </w:r>
    </w:p>
    <w:p/>
    <w:p>
      <w:r>
        <w:t>MS‑MPI (Windows):</w:t>
      </w:r>
    </w:p>
    <w:p>
      <w:r>
        <w:t xml:space="preserve">    mpiexec -n 16 -machinefile hosts.txt python &lt;SOURCE&gt;\mpi_funcoes_criancas_gather.py</w:t>
      </w:r>
    </w:p>
    <w:p/>
    <w:p>
      <w:r>
        <w:t>MS‑MPI com UNC:</w:t>
      </w:r>
    </w:p>
    <w:p>
      <w:r>
        <w:t xml:space="preserve">    mpiexec -wdir \\SERVIDOR\projeto -n 16 -hosts 2 WIN1 WIN2 \</w:t>
      </w:r>
    </w:p>
    <w:p>
      <w:r>
        <w:t xml:space="preserve">      python &lt;SOURCE&gt;\mpi_bsend_criancas.py</w:t>
      </w:r>
    </w:p>
    <w:p>
      <w:pPr>
        <w:pStyle w:val="Heading1"/>
      </w:pPr>
      <w:r>
        <w:t>9) Diagnóstico rápido (problemas comuns)</w:t>
      </w:r>
    </w:p>
    <w:p>
      <w:r>
        <w:t>• Não conecta: verifique SSH (Linux/macOS) ou SMPD/credenciais (Windows).</w:t>
      </w:r>
    </w:p>
    <w:p>
      <w:r>
        <w:t>• Biblioteca não encontrada: ajuste PATH/LD_LIBRARY_PATH; exporte com -x (Open MPI).</w:t>
      </w:r>
    </w:p>
    <w:p>
      <w:r>
        <w:t>• Travou/timeout: libere Firewall; fixe interface com --mca btl_tcp_if_include; teste ping.</w:t>
      </w:r>
    </w:p>
    <w:p>
      <w:r>
        <w:t>• Versões diferentes de MPI/mpi4py: padronize.</w:t>
      </w:r>
    </w:p>
    <w:p>
      <w:r>
        <w:t>• Arquivo não encontrado: confirme --wdir e compartilhamento.</w:t>
      </w:r>
    </w:p>
    <w:p>
      <w:r>
        <w:t>• Permissões: confira credenciais/ACLs no compartilhamento.</w:t>
      </w:r>
    </w:p>
    <w:p>
      <w:pPr>
        <w:pStyle w:val="Heading1"/>
      </w:pPr>
      <w:r>
        <w:t>10) Checklist final</w:t>
      </w:r>
    </w:p>
    <w:p>
      <w:r>
        <w:t>[ ] Mesmas versões de MPI e mpi4py em todos os nós</w:t>
      </w:r>
    </w:p>
    <w:p>
      <w:r>
        <w:t>[ ] Python/venv/Conda no mesmo caminho (ou PATH exportado)</w:t>
      </w:r>
    </w:p>
    <w:p>
      <w:r>
        <w:t>[ ] Código acessível (pasta compartilhada ou cópia idêntica)</w:t>
      </w:r>
    </w:p>
    <w:p>
      <w:r>
        <w:t>[ ] SSH sem senha (Linux/macOS) OU SMPD ativo e credenciais registradas (Windows)</w:t>
      </w:r>
    </w:p>
    <w:p>
      <w:r>
        <w:t>[ ] hostfile/machinefile preparado e testado</w:t>
      </w:r>
    </w:p>
    <w:p>
      <w:r>
        <w:t>[ ] Firewall liberado; interface correta</w:t>
      </w:r>
    </w:p>
    <w:p>
      <w:r>
        <w:t>[ ] Hello MPI OK em todos os nós</w:t>
      </w:r>
    </w:p>
    <w:p>
      <w:r>
        <w:t>[ ] Execução real do seu script com mpirun/mpiexec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